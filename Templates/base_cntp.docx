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97B3" w14:textId="02740182" w:rsidR="00AD6647" w:rsidRDefault="00913E5A" w:rsidP="00913E5A">
      <w:pPr>
        <w:spacing w:line="360" w:lineRule="auto"/>
        <w:jc w:val="center"/>
        <w:rPr>
          <w:b/>
          <w:color w:val="000000"/>
          <w:sz w:val="44"/>
          <w:szCs w:val="44"/>
          <w:lang w:val="es-MX"/>
        </w:rPr>
      </w:pPr>
      <w:r w:rsidRPr="00552501">
        <w:rPr>
          <w:rStyle w:val="tituloasignaturaCar"/>
        </w:rPr>
        <w:t>asignatura</w:t>
      </w:r>
    </w:p>
    <w:p w14:paraId="53D5C95F" w14:textId="31E6B86E" w:rsidR="00913E5A" w:rsidRDefault="00913E5A" w:rsidP="00913E5A">
      <w:pPr>
        <w:rPr>
          <w:lang w:val="es-MX"/>
        </w:rPr>
      </w:pPr>
      <w:r w:rsidRPr="00881723">
        <w:rPr>
          <w:rStyle w:val="encabezadoinfoCar"/>
        </w:rPr>
        <w:t>Alumn</w:t>
      </w:r>
      <w:r w:rsidRPr="004C79F0">
        <w:rPr>
          <w:b/>
          <w:bCs/>
          <w:u w:val="single"/>
          <w:lang w:val="es-MX"/>
        </w:rPr>
        <w:t>o/a:</w:t>
      </w:r>
      <w:r w:rsidR="004C79F0">
        <w:rPr>
          <w:lang w:val="es-MX"/>
        </w:rPr>
        <w:t xml:space="preserve"> ___________________________________________________________________________</w:t>
      </w:r>
    </w:p>
    <w:p w14:paraId="02959280" w14:textId="42A7942F" w:rsidR="00EA7A33" w:rsidRDefault="00EA7A33" w:rsidP="00EA7A33">
      <w:pPr>
        <w:rPr>
          <w:lang w:val="es-MX"/>
        </w:rPr>
      </w:pPr>
      <w:r w:rsidRPr="00EA7A33">
        <w:rPr>
          <w:rStyle w:val="encabezadoinfoCar"/>
        </w:rPr>
        <w:t>Fecha:</w:t>
      </w:r>
      <w:r>
        <w:rPr>
          <w:lang w:val="es-MX"/>
        </w:rPr>
        <w:t xml:space="preserve"> fecha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EA7A33">
        <w:rPr>
          <w:rStyle w:val="encabezadoinfoCar"/>
        </w:rPr>
        <w:t>Curso:</w:t>
      </w:r>
      <w:r>
        <w:rPr>
          <w:lang w:val="es-MX"/>
        </w:rPr>
        <w:t xml:space="preserve"> curso</w:t>
      </w:r>
      <w:r>
        <w:rPr>
          <w:lang w:val="es-MX"/>
        </w:rPr>
        <w:tab/>
      </w:r>
      <w:r>
        <w:rPr>
          <w:lang w:val="es-MX"/>
        </w:rPr>
        <w:tab/>
      </w:r>
      <w:r w:rsidRPr="00EA7A33">
        <w:rPr>
          <w:rStyle w:val="encabezadoinfoCar"/>
        </w:rPr>
        <w:t>Profesora: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prof</w:t>
      </w:r>
      <w:proofErr w:type="spellEnd"/>
    </w:p>
    <w:p w14:paraId="74570CC6" w14:textId="013117BD" w:rsidR="00913E5A" w:rsidRDefault="00913E5A" w:rsidP="00913E5A">
      <w:pPr>
        <w:rPr>
          <w:lang w:val="es-MX"/>
        </w:rPr>
      </w:pPr>
      <w:r w:rsidRPr="004C79F0">
        <w:rPr>
          <w:b/>
          <w:bCs/>
          <w:u w:val="single"/>
          <w:lang w:val="es-MX"/>
        </w:rPr>
        <w:t>Prueba:</w:t>
      </w:r>
      <w:r w:rsidR="00920297">
        <w:rPr>
          <w:lang w:val="es-MX"/>
        </w:rPr>
        <w:t xml:space="preserve"> </w:t>
      </w:r>
      <w:r>
        <w:rPr>
          <w:lang w:val="es-MX"/>
        </w:rPr>
        <w:t>tipo</w:t>
      </w:r>
    </w:p>
    <w:p w14:paraId="5CF690CA" w14:textId="2AD30670" w:rsidR="00913E5A" w:rsidRDefault="00913E5A" w:rsidP="00913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b/>
        </w:rPr>
      </w:pPr>
      <w:r w:rsidRPr="00F4130B">
        <w:rPr>
          <w:b/>
        </w:rPr>
        <w:t>Puntos del Examen:</w:t>
      </w:r>
      <w:r>
        <w:rPr>
          <w:b/>
        </w:rPr>
        <w:t xml:space="preserve"> puntos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4130B">
        <w:rPr>
          <w:b/>
        </w:rPr>
        <w:t>Puntos</w:t>
      </w:r>
      <w:proofErr w:type="spellEnd"/>
      <w:r w:rsidRPr="00F4130B">
        <w:rPr>
          <w:b/>
        </w:rPr>
        <w:t xml:space="preserve"> </w:t>
      </w:r>
      <w:proofErr w:type="spellStart"/>
      <w:r w:rsidRPr="00F4130B">
        <w:rPr>
          <w:b/>
        </w:rPr>
        <w:t>Correctos</w:t>
      </w:r>
      <w:proofErr w:type="spellEnd"/>
      <w:r w:rsidRPr="00F4130B">
        <w:rPr>
          <w:b/>
        </w:rPr>
        <w:t>:</w:t>
      </w:r>
      <w:r>
        <w:rPr>
          <w:b/>
        </w:rPr>
        <w:t xml:space="preserve"> ____</w:t>
      </w:r>
    </w:p>
    <w:p w14:paraId="7D286D39" w14:textId="77777777" w:rsidR="00913E5A" w:rsidRDefault="00913E5A" w:rsidP="00913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color w:val="202124"/>
          <w:spacing w:val="3"/>
          <w:sz w:val="20"/>
          <w:szCs w:val="20"/>
          <w:shd w:val="clear" w:color="auto" w:fill="FFFFFF"/>
        </w:rPr>
      </w:pPr>
      <w:proofErr w:type="spellStart"/>
      <w:r w:rsidRPr="00CC6275">
        <w:rPr>
          <w:b/>
          <w:sz w:val="20"/>
          <w:szCs w:val="20"/>
        </w:rPr>
        <w:t>Instrucciones</w:t>
      </w:r>
      <w:proofErr w:type="spellEnd"/>
      <w:r w:rsidRPr="00CC6275">
        <w:rPr>
          <w:sz w:val="20"/>
          <w:szCs w:val="20"/>
        </w:rPr>
        <w:t>:</w:t>
      </w:r>
      <w:r w:rsidRPr="00890940">
        <w:rPr>
          <w:rFonts w:cs="Arial"/>
          <w:color w:val="202124"/>
          <w:spacing w:val="3"/>
          <w:sz w:val="20"/>
          <w:szCs w:val="20"/>
        </w:rPr>
        <w:br/>
      </w:r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-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Piensa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bien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en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la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respuesta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a ser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elegida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porque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solo hay una chance.</w:t>
      </w:r>
    </w:p>
    <w:p w14:paraId="41D42B52" w14:textId="1464F704" w:rsidR="00913E5A" w:rsidRPr="00913E5A" w:rsidRDefault="00913E5A" w:rsidP="00913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20"/>
          <w:szCs w:val="20"/>
        </w:rPr>
      </w:pPr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-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Conteste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la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siguiente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serie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de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preguntas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de forma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honesta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sin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ayuda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de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otra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persona o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libro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ya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que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servirá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para</w:t>
      </w:r>
      <w:r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medir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su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conocimiento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el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cual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reflejará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, para sus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futuros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estudios</w:t>
      </w:r>
      <w:proofErr w:type="spellEnd"/>
      <w:r w:rsidRPr="00890940">
        <w:rPr>
          <w:rFonts w:cs="Arial"/>
          <w:color w:val="202124"/>
          <w:spacing w:val="3"/>
          <w:sz w:val="20"/>
          <w:szCs w:val="20"/>
          <w:shd w:val="clear" w:color="auto" w:fill="FFFFFF"/>
        </w:rPr>
        <w:t>.</w:t>
      </w:r>
    </w:p>
    <w:sectPr w:rsidR="00913E5A" w:rsidRPr="00913E5A" w:rsidSect="00913E5A">
      <w:head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6209" w14:textId="77777777" w:rsidR="00241B84" w:rsidRDefault="00241B84" w:rsidP="00913E5A">
      <w:pPr>
        <w:spacing w:after="0" w:line="240" w:lineRule="auto"/>
      </w:pPr>
      <w:r>
        <w:separator/>
      </w:r>
    </w:p>
  </w:endnote>
  <w:endnote w:type="continuationSeparator" w:id="0">
    <w:p w14:paraId="16B81632" w14:textId="77777777" w:rsidR="00241B84" w:rsidRDefault="00241B84" w:rsidP="0091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D58F" w14:textId="77777777" w:rsidR="00241B84" w:rsidRDefault="00241B84" w:rsidP="00913E5A">
      <w:pPr>
        <w:spacing w:after="0" w:line="240" w:lineRule="auto"/>
      </w:pPr>
      <w:r>
        <w:separator/>
      </w:r>
    </w:p>
  </w:footnote>
  <w:footnote w:type="continuationSeparator" w:id="0">
    <w:p w14:paraId="333756FB" w14:textId="77777777" w:rsidR="00241B84" w:rsidRDefault="00241B84" w:rsidP="0091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7F8D" w14:textId="5F6FD57A" w:rsidR="0051433C" w:rsidRPr="00F812E8" w:rsidRDefault="007B66BA" w:rsidP="007B66BA">
    <w:pPr>
      <w:pStyle w:val="Encabezado"/>
      <w:jc w:val="center"/>
      <w:rPr>
        <w:rFonts w:ascii="Times New Roman" w:hAnsi="Times New Roman" w:cs="Times New Roman"/>
        <w:b/>
        <w:sz w:val="44"/>
        <w:szCs w:val="44"/>
      </w:rPr>
    </w:pPr>
    <w:r>
      <w:rPr>
        <w:b/>
        <w:iCs/>
        <w:noProof/>
        <w:color w:val="000000"/>
        <w:sz w:val="20"/>
        <w:lang w:val="es-PY" w:eastAsia="es-PY"/>
      </w:rPr>
      <w:drawing>
        <wp:anchor distT="0" distB="0" distL="114300" distR="114300" simplePos="0" relativeHeight="251658240" behindDoc="0" locked="0" layoutInCell="1" allowOverlap="1" wp14:anchorId="04B03845" wp14:editId="557B6B0B">
          <wp:simplePos x="0" y="0"/>
          <wp:positionH relativeFrom="column">
            <wp:posOffset>2219325</wp:posOffset>
          </wp:positionH>
          <wp:positionV relativeFrom="paragraph">
            <wp:posOffset>-323850</wp:posOffset>
          </wp:positionV>
          <wp:extent cx="2419350" cy="679544"/>
          <wp:effectExtent l="0" t="0" r="0" b="635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679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7BB"/>
    <w:rsid w:val="0015074B"/>
    <w:rsid w:val="00241B84"/>
    <w:rsid w:val="0029639D"/>
    <w:rsid w:val="00326F90"/>
    <w:rsid w:val="004132C8"/>
    <w:rsid w:val="00414A83"/>
    <w:rsid w:val="004C79F0"/>
    <w:rsid w:val="0051433C"/>
    <w:rsid w:val="00515558"/>
    <w:rsid w:val="00552501"/>
    <w:rsid w:val="005C5BED"/>
    <w:rsid w:val="00652DAE"/>
    <w:rsid w:val="006F19C2"/>
    <w:rsid w:val="00713CEA"/>
    <w:rsid w:val="007B66BA"/>
    <w:rsid w:val="007D16E3"/>
    <w:rsid w:val="0087414E"/>
    <w:rsid w:val="00881723"/>
    <w:rsid w:val="00913E5A"/>
    <w:rsid w:val="009172AD"/>
    <w:rsid w:val="00920297"/>
    <w:rsid w:val="00A269BF"/>
    <w:rsid w:val="00AA1D8D"/>
    <w:rsid w:val="00AD6647"/>
    <w:rsid w:val="00AE3BD9"/>
    <w:rsid w:val="00B47730"/>
    <w:rsid w:val="00B733C7"/>
    <w:rsid w:val="00BF0CA7"/>
    <w:rsid w:val="00C933C6"/>
    <w:rsid w:val="00CB0664"/>
    <w:rsid w:val="00CE265D"/>
    <w:rsid w:val="00E300AF"/>
    <w:rsid w:val="00E32F56"/>
    <w:rsid w:val="00EA7A33"/>
    <w:rsid w:val="00F027D9"/>
    <w:rsid w:val="00F078C7"/>
    <w:rsid w:val="00F0795C"/>
    <w:rsid w:val="00F47A49"/>
    <w:rsid w:val="00F81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C4EE3E"/>
  <w14:defaultImageDpi w14:val="300"/>
  <w15:docId w15:val="{17FFC5FF-B88F-40B6-A9E8-D887B256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F0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52DA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9C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2D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DA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652DAE"/>
    <w:pPr>
      <w:spacing w:after="0" w:line="24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652DA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19C2"/>
    <w:rPr>
      <w:rFonts w:ascii="Arial" w:eastAsiaTheme="majorEastAsia" w:hAnsi="Arial" w:cstheme="majorBidi"/>
      <w:b/>
      <w:bCs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52DAE"/>
    <w:rPr>
      <w:rFonts w:ascii="Arial" w:eastAsiaTheme="majorEastAsia" w:hAnsi="Arial" w:cstheme="majorBidi"/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652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DAE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DAE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52DAE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DAE"/>
    <w:rPr>
      <w:rFonts w:ascii="Arial" w:eastAsiaTheme="majorEastAsia" w:hAnsi="Arial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signatura">
    <w:name w:val="titulo_asignatura"/>
    <w:basedOn w:val="Normal"/>
    <w:link w:val="tituloasignaturaCar"/>
    <w:qFormat/>
    <w:rsid w:val="00552501"/>
    <w:pPr>
      <w:spacing w:line="360" w:lineRule="auto"/>
      <w:jc w:val="center"/>
    </w:pPr>
    <w:rPr>
      <w:b/>
      <w:color w:val="000000"/>
      <w:sz w:val="44"/>
      <w:szCs w:val="44"/>
      <w:lang w:val="es-MX"/>
    </w:rPr>
  </w:style>
  <w:style w:type="character" w:customStyle="1" w:styleId="tituloasignaturaCar">
    <w:name w:val="titulo_asignatura Car"/>
    <w:basedOn w:val="Fuentedeprrafopredeter"/>
    <w:link w:val="tituloasignatura"/>
    <w:rsid w:val="00552501"/>
    <w:rPr>
      <w:rFonts w:ascii="Arial" w:hAnsi="Arial"/>
      <w:b/>
      <w:color w:val="000000"/>
      <w:sz w:val="44"/>
      <w:szCs w:val="44"/>
      <w:lang w:val="es-MX"/>
    </w:rPr>
  </w:style>
  <w:style w:type="paragraph" w:customStyle="1" w:styleId="encabezadoinfo">
    <w:name w:val="encabezado_info"/>
    <w:basedOn w:val="Normal"/>
    <w:link w:val="encabezadoinfoCar"/>
    <w:qFormat/>
    <w:rsid w:val="00881723"/>
    <w:rPr>
      <w:b/>
      <w:bCs/>
      <w:u w:val="single"/>
      <w:lang w:val="es-MX"/>
    </w:rPr>
  </w:style>
  <w:style w:type="character" w:customStyle="1" w:styleId="encabezadoinfoCar">
    <w:name w:val="encabezado_info Car"/>
    <w:basedOn w:val="Fuentedeprrafopredeter"/>
    <w:link w:val="encabezadoinfo"/>
    <w:rsid w:val="00881723"/>
    <w:rPr>
      <w:rFonts w:ascii="Arial" w:hAnsi="Arial"/>
      <w:b/>
      <w:bCs/>
      <w:u w:val="single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Dennis Florentin</cp:lastModifiedBy>
  <cp:revision>27</cp:revision>
  <dcterms:created xsi:type="dcterms:W3CDTF">2013-12-23T23:15:00Z</dcterms:created>
  <dcterms:modified xsi:type="dcterms:W3CDTF">2021-04-20T06:23:00Z</dcterms:modified>
  <cp:category/>
</cp:coreProperties>
</file>