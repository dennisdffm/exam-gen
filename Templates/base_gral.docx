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EC05" w14:textId="21AB3B5C" w:rsidR="00000000" w:rsidRDefault="004132C8" w:rsidP="00AD6647">
      <w:pPr>
        <w:rPr>
          <w:lang w:val="es-ES"/>
        </w:rPr>
      </w:pPr>
      <w:r w:rsidRPr="00A269BF">
        <w:rPr>
          <w:b/>
          <w:bCs/>
          <w:lang w:val="es-ES"/>
        </w:rPr>
        <w:t>Asignatura:</w:t>
      </w:r>
      <w:r>
        <w:rPr>
          <w:lang w:val="es-ES"/>
        </w:rPr>
        <w:t xml:space="preserve"> _asignatura</w:t>
      </w:r>
      <w:r w:rsidR="00AD6647">
        <w:rPr>
          <w:lang w:val="es-ES"/>
        </w:rPr>
        <w:tab/>
      </w:r>
      <w:r w:rsidR="00AD6647">
        <w:rPr>
          <w:lang w:val="es-ES"/>
        </w:rPr>
        <w:tab/>
      </w:r>
      <w:r w:rsidR="00AD6647">
        <w:rPr>
          <w:lang w:val="es-ES"/>
        </w:rPr>
        <w:tab/>
      </w:r>
      <w:r w:rsidRPr="00A269BF">
        <w:rPr>
          <w:b/>
          <w:bCs/>
          <w:lang w:val="es-ES"/>
        </w:rPr>
        <w:t>Curso:</w:t>
      </w:r>
      <w:r>
        <w:rPr>
          <w:lang w:val="es-ES"/>
        </w:rPr>
        <w:t xml:space="preserve"> _curso</w:t>
      </w:r>
      <w:r w:rsidR="00AD6647">
        <w:rPr>
          <w:lang w:val="es-ES"/>
        </w:rPr>
        <w:tab/>
      </w:r>
      <w:r w:rsidR="00AD6647">
        <w:rPr>
          <w:lang w:val="es-ES"/>
        </w:rPr>
        <w:tab/>
      </w:r>
      <w:r w:rsidR="00AD6647">
        <w:rPr>
          <w:lang w:val="es-ES"/>
        </w:rPr>
        <w:tab/>
      </w:r>
      <w:r w:rsidR="00AD6647">
        <w:rPr>
          <w:lang w:val="es-ES"/>
        </w:rPr>
        <w:tab/>
      </w:r>
      <w:r w:rsidR="00F0795C" w:rsidRPr="00A269BF">
        <w:rPr>
          <w:b/>
          <w:bCs/>
          <w:lang w:val="es-ES"/>
        </w:rPr>
        <w:t>Fecha:</w:t>
      </w:r>
      <w:r w:rsidR="00F0795C">
        <w:rPr>
          <w:lang w:val="es-ES"/>
        </w:rPr>
        <w:t xml:space="preserve"> _fecha</w:t>
      </w:r>
    </w:p>
    <w:p w14:paraId="461661CD" w14:textId="6C5D643E" w:rsidR="0087414E" w:rsidRPr="004132C8" w:rsidRDefault="0087414E">
      <w:pPr>
        <w:rPr>
          <w:lang w:val="es-ES"/>
        </w:rPr>
      </w:pPr>
      <w:r w:rsidRPr="00A269BF">
        <w:rPr>
          <w:b/>
          <w:bCs/>
          <w:lang w:val="es-ES"/>
        </w:rPr>
        <w:t>Docente:</w:t>
      </w:r>
      <w:r>
        <w:rPr>
          <w:lang w:val="es-ES"/>
        </w:rPr>
        <w:t xml:space="preserve"> _profe</w:t>
      </w:r>
      <w:r w:rsidR="00AD6647">
        <w:rPr>
          <w:lang w:val="es-ES"/>
        </w:rPr>
        <w:tab/>
      </w:r>
      <w:r w:rsidR="00AD6647">
        <w:rPr>
          <w:lang w:val="es-ES"/>
        </w:rPr>
        <w:tab/>
      </w:r>
      <w:r w:rsidR="00AD6647">
        <w:rPr>
          <w:lang w:val="es-ES"/>
        </w:rPr>
        <w:tab/>
      </w:r>
      <w:r w:rsidR="00AD6647">
        <w:rPr>
          <w:lang w:val="es-ES"/>
        </w:rPr>
        <w:tab/>
      </w:r>
      <w:r w:rsidR="00AD6647" w:rsidRPr="00A269BF">
        <w:rPr>
          <w:b/>
          <w:bCs/>
          <w:lang w:val="es-ES"/>
        </w:rPr>
        <w:t>Tipo de examen:</w:t>
      </w:r>
      <w:r w:rsidR="00AD6647">
        <w:rPr>
          <w:lang w:val="es-ES"/>
        </w:rPr>
        <w:t xml:space="preserve"> _tipo</w:t>
      </w:r>
    </w:p>
    <w:p w14:paraId="298B5BBC" w14:textId="160FD973" w:rsidR="00F078C7" w:rsidRPr="00713CEA" w:rsidRDefault="004132C8">
      <w:pPr>
        <w:rPr>
          <w:lang w:val="es-ES"/>
        </w:rPr>
      </w:pPr>
      <w:r w:rsidRPr="00A269BF">
        <w:rPr>
          <w:b/>
          <w:bCs/>
          <w:lang w:val="es-ES"/>
        </w:rPr>
        <w:t>Alumno:</w:t>
      </w:r>
      <w:r w:rsidR="00713CEA">
        <w:rPr>
          <w:lang w:val="es-ES"/>
        </w:rPr>
        <w:t xml:space="preserve"> </w:t>
      </w:r>
    </w:p>
    <w:p w14:paraId="629397B3" w14:textId="58A19A9C" w:rsidR="00AD6647" w:rsidRPr="004132C8" w:rsidRDefault="00AD6647" w:rsidP="00A269BF">
      <w:pPr>
        <w:pBdr>
          <w:bottom w:val="single" w:sz="4" w:space="1" w:color="auto"/>
        </w:pBdr>
        <w:rPr>
          <w:lang w:val="es-ES"/>
        </w:rPr>
      </w:pPr>
      <w:r w:rsidRPr="00A269BF">
        <w:rPr>
          <w:b/>
          <w:bCs/>
          <w:lang w:val="es-ES"/>
        </w:rPr>
        <w:t>Puntos del examen:</w:t>
      </w:r>
      <w:r>
        <w:rPr>
          <w:lang w:val="es-ES"/>
        </w:rPr>
        <w:t xml:space="preserve"> _puntos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A269BF">
        <w:rPr>
          <w:b/>
          <w:bCs/>
          <w:lang w:val="es-ES"/>
        </w:rPr>
        <w:t>Puntos</w:t>
      </w:r>
      <w:proofErr w:type="spellEnd"/>
      <w:r w:rsidRPr="00A269BF">
        <w:rPr>
          <w:b/>
          <w:bCs/>
          <w:lang w:val="es-ES"/>
        </w:rPr>
        <w:t xml:space="preserve"> logrados:</w:t>
      </w:r>
      <w:r>
        <w:rPr>
          <w:lang w:val="es-ES"/>
        </w:rPr>
        <w:t xml:space="preserve"> __________</w:t>
      </w:r>
    </w:p>
    <w:sectPr w:rsidR="00AD6647" w:rsidRPr="004132C8" w:rsidSect="00B733C7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2C8"/>
    <w:rsid w:val="00713CEA"/>
    <w:rsid w:val="0087414E"/>
    <w:rsid w:val="00A269BF"/>
    <w:rsid w:val="00AA1D8D"/>
    <w:rsid w:val="00AD6647"/>
    <w:rsid w:val="00B47730"/>
    <w:rsid w:val="00B733C7"/>
    <w:rsid w:val="00CB0664"/>
    <w:rsid w:val="00F078C7"/>
    <w:rsid w:val="00F079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C4EE3E"/>
  <w14:defaultImageDpi w14:val="300"/>
  <w15:docId w15:val="{17FFC5FF-B88F-40B6-A9E8-D887B256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Dennis Florentin</cp:lastModifiedBy>
  <cp:revision>9</cp:revision>
  <dcterms:created xsi:type="dcterms:W3CDTF">2013-12-23T23:15:00Z</dcterms:created>
  <dcterms:modified xsi:type="dcterms:W3CDTF">2021-04-15T07:30:00Z</dcterms:modified>
  <cp:category/>
</cp:coreProperties>
</file>