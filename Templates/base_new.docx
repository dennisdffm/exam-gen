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D3A3" w14:textId="7532F7DF" w:rsidR="00AF166D" w:rsidRPr="00AF166D" w:rsidRDefault="00593511" w:rsidP="00AF166D">
      <w:pPr>
        <w:jc w:val="center"/>
        <w:rPr>
          <w:i/>
          <w:iCs/>
          <w:sz w:val="40"/>
          <w:szCs w:val="40"/>
          <w:lang w:val="es-PY"/>
        </w:rPr>
      </w:pPr>
      <w:r>
        <w:rPr>
          <w:i/>
          <w:iCs/>
          <w:sz w:val="40"/>
          <w:szCs w:val="40"/>
          <w:lang w:val="es-PY"/>
        </w:rPr>
        <w:t>a</w:t>
      </w:r>
      <w:r w:rsidR="00AF166D" w:rsidRPr="00AF166D">
        <w:rPr>
          <w:i/>
          <w:iCs/>
          <w:sz w:val="40"/>
          <w:szCs w:val="40"/>
          <w:lang w:val="es-PY"/>
        </w:rPr>
        <w:t>signatura</w:t>
      </w:r>
    </w:p>
    <w:p w14:paraId="57C84CBF" w14:textId="0959CE95" w:rsidR="003F0281" w:rsidRPr="003F0281" w:rsidRDefault="003F0281" w:rsidP="003F0281">
      <w:pPr>
        <w:rPr>
          <w:lang w:val="es-PY"/>
        </w:rPr>
      </w:pPr>
      <w:r w:rsidRPr="003F0281">
        <w:rPr>
          <w:lang w:val="es-PY"/>
        </w:rPr>
        <w:t xml:space="preserve">Profesor: </w:t>
      </w:r>
      <w:proofErr w:type="spellStart"/>
      <w:r w:rsidRPr="003F0281">
        <w:rPr>
          <w:b/>
          <w:bCs/>
          <w:lang w:val="es-PY"/>
        </w:rPr>
        <w:t>prof</w:t>
      </w:r>
      <w:proofErr w:type="spellEnd"/>
      <w:r w:rsidRPr="003F0281">
        <w:rPr>
          <w:lang w:val="es-PY"/>
        </w:rPr>
        <w:tab/>
      </w:r>
      <w:r w:rsidRPr="003F0281">
        <w:rPr>
          <w:lang w:val="es-PY"/>
        </w:rPr>
        <w:tab/>
      </w:r>
      <w:r w:rsidRPr="003F0281">
        <w:rPr>
          <w:lang w:val="es-PY"/>
        </w:rPr>
        <w:tab/>
      </w:r>
      <w:r w:rsidRPr="003F0281">
        <w:rPr>
          <w:lang w:val="es-PY"/>
        </w:rPr>
        <w:tab/>
        <w:t xml:space="preserve">Curso: </w:t>
      </w:r>
      <w:r w:rsidRPr="003F0281">
        <w:rPr>
          <w:b/>
          <w:bCs/>
          <w:lang w:val="es-PY"/>
        </w:rPr>
        <w:t>curso</w:t>
      </w:r>
      <w:r w:rsidRPr="003F0281">
        <w:rPr>
          <w:lang w:val="es-PY"/>
        </w:rPr>
        <w:tab/>
      </w:r>
      <w:r w:rsidRPr="003F0281">
        <w:rPr>
          <w:lang w:val="es-PY"/>
        </w:rPr>
        <w:tab/>
      </w:r>
      <w:r w:rsidRPr="003F0281">
        <w:rPr>
          <w:lang w:val="es-PY"/>
        </w:rPr>
        <w:tab/>
        <w:t>Pru</w:t>
      </w:r>
      <w:r>
        <w:rPr>
          <w:lang w:val="es-PY"/>
        </w:rPr>
        <w:t xml:space="preserve">eba </w:t>
      </w:r>
      <w:r w:rsidRPr="003F0281">
        <w:rPr>
          <w:b/>
          <w:bCs/>
          <w:lang w:val="es-PY"/>
        </w:rPr>
        <w:t>tipo</w:t>
      </w:r>
    </w:p>
    <w:p w14:paraId="2074E315" w14:textId="601EA377" w:rsidR="003F0281" w:rsidRDefault="003F0281" w:rsidP="003F0281">
      <w:pPr>
        <w:rPr>
          <w:lang w:val="es-ES"/>
        </w:rPr>
      </w:pPr>
      <w:r>
        <w:rPr>
          <w:lang w:val="es-ES"/>
        </w:rPr>
        <w:t>Alumno:</w:t>
      </w:r>
    </w:p>
    <w:p w14:paraId="1271ECBE" w14:textId="3CE4A62D" w:rsidR="003F0281" w:rsidRDefault="003F0281" w:rsidP="003F0281">
      <w:pPr>
        <w:rPr>
          <w:b/>
          <w:bCs/>
          <w:lang w:val="es-ES"/>
        </w:rPr>
      </w:pPr>
      <w:r>
        <w:rPr>
          <w:lang w:val="es-ES"/>
        </w:rPr>
        <w:t xml:space="preserve">Puntos: </w:t>
      </w:r>
      <w:r w:rsidRPr="003F0281">
        <w:rPr>
          <w:b/>
          <w:bCs/>
          <w:lang w:val="es-ES"/>
        </w:rPr>
        <w:t>puntos</w:t>
      </w:r>
    </w:p>
    <w:p w14:paraId="2AC7E943" w14:textId="515D3983" w:rsidR="003F0281" w:rsidRPr="003F0281" w:rsidRDefault="003F0281" w:rsidP="003F0281">
      <w:pPr>
        <w:jc w:val="right"/>
        <w:rPr>
          <w:b/>
          <w:bCs/>
          <w:lang w:val="es-ES"/>
        </w:rPr>
      </w:pPr>
      <w:r w:rsidRPr="003F0281">
        <w:rPr>
          <w:b/>
          <w:bCs/>
          <w:lang w:val="es-ES"/>
        </w:rPr>
        <w:t>fecha</w:t>
      </w:r>
    </w:p>
    <w:sectPr w:rsidR="003F0281" w:rsidRPr="003F02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281"/>
    <w:rsid w:val="00593511"/>
    <w:rsid w:val="00AA1D8D"/>
    <w:rsid w:val="00AF166D"/>
    <w:rsid w:val="00B47730"/>
    <w:rsid w:val="00C70B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EC7FD8"/>
  <w14:defaultImageDpi w14:val="300"/>
  <w15:docId w15:val="{6521F11B-2CF9-477F-A928-2BCA626E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Dennis Florentin</cp:lastModifiedBy>
  <cp:revision>6</cp:revision>
  <dcterms:created xsi:type="dcterms:W3CDTF">2013-12-23T23:15:00Z</dcterms:created>
  <dcterms:modified xsi:type="dcterms:W3CDTF">2021-04-20T06:08:00Z</dcterms:modified>
  <cp:category/>
</cp:coreProperties>
</file>