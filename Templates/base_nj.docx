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397B3" w14:textId="02740182" w:rsidR="00AD6647" w:rsidRDefault="00913E5A" w:rsidP="00913E5A">
      <w:pPr>
        <w:spacing w:line="360" w:lineRule="auto"/>
        <w:jc w:val="center"/>
        <w:rPr>
          <w:b/>
          <w:color w:val="000000"/>
          <w:sz w:val="44"/>
          <w:szCs w:val="44"/>
          <w:lang w:val="es-MX"/>
        </w:rPr>
      </w:pPr>
      <w:r w:rsidRPr="00552501">
        <w:rPr>
          <w:rStyle w:val="tituloasignaturaCar"/>
        </w:rPr>
        <w:t>asignatura</w:t>
      </w:r>
    </w:p>
    <w:p w14:paraId="53D5C95F" w14:textId="31E6B86E" w:rsidR="00913E5A" w:rsidRDefault="00913E5A" w:rsidP="00913E5A">
      <w:pPr>
        <w:rPr>
          <w:lang w:val="es-MX"/>
        </w:rPr>
      </w:pPr>
      <w:r w:rsidRPr="00881723">
        <w:rPr>
          <w:rStyle w:val="encabezadoinfoCar"/>
        </w:rPr>
        <w:t>Alumn</w:t>
      </w:r>
      <w:r w:rsidRPr="004C79F0">
        <w:rPr>
          <w:b/>
          <w:bCs/>
          <w:u w:val="single"/>
          <w:lang w:val="es-MX"/>
        </w:rPr>
        <w:t>o/a:</w:t>
      </w:r>
      <w:r w:rsidR="004C79F0">
        <w:rPr>
          <w:lang w:val="es-MX"/>
        </w:rPr>
        <w:t xml:space="preserve"> ___________________________________________________________________________</w:t>
      </w:r>
    </w:p>
    <w:p w14:paraId="02959280" w14:textId="42A7942F" w:rsidR="00EA7A33" w:rsidRDefault="00EA7A33" w:rsidP="00EA7A33">
      <w:pPr>
        <w:rPr>
          <w:lang w:val="es-MX"/>
        </w:rPr>
      </w:pPr>
      <w:r w:rsidRPr="00EA7A33">
        <w:rPr>
          <w:rStyle w:val="encabezadoinfoCar"/>
        </w:rPr>
        <w:t>Fecha:</w:t>
      </w:r>
      <w:r>
        <w:rPr>
          <w:lang w:val="es-MX"/>
        </w:rPr>
        <w:t xml:space="preserve"> fecha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EA7A33">
        <w:rPr>
          <w:rStyle w:val="encabezadoinfoCar"/>
        </w:rPr>
        <w:t>Curso:</w:t>
      </w:r>
      <w:r>
        <w:rPr>
          <w:lang w:val="es-MX"/>
        </w:rPr>
        <w:t xml:space="preserve"> curso</w:t>
      </w:r>
      <w:r>
        <w:rPr>
          <w:lang w:val="es-MX"/>
        </w:rPr>
        <w:tab/>
      </w:r>
      <w:r>
        <w:rPr>
          <w:lang w:val="es-MX"/>
        </w:rPr>
        <w:tab/>
      </w:r>
      <w:r w:rsidRPr="00EA7A33">
        <w:rPr>
          <w:rStyle w:val="encabezadoinfoCar"/>
        </w:rPr>
        <w:t>Profesora: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prof</w:t>
      </w:r>
      <w:proofErr w:type="spellEnd"/>
    </w:p>
    <w:p w14:paraId="74570CC6" w14:textId="013117BD" w:rsidR="00913E5A" w:rsidRDefault="00913E5A" w:rsidP="00913E5A">
      <w:pPr>
        <w:rPr>
          <w:lang w:val="es-MX"/>
        </w:rPr>
      </w:pPr>
      <w:r w:rsidRPr="004C79F0">
        <w:rPr>
          <w:b/>
          <w:bCs/>
          <w:u w:val="single"/>
          <w:lang w:val="es-MX"/>
        </w:rPr>
        <w:t>Prueba:</w:t>
      </w:r>
      <w:r w:rsidR="00920297">
        <w:rPr>
          <w:lang w:val="es-MX"/>
        </w:rPr>
        <w:t xml:space="preserve"> </w:t>
      </w:r>
      <w:r>
        <w:rPr>
          <w:lang w:val="es-MX"/>
        </w:rPr>
        <w:t>tipo</w:t>
      </w:r>
    </w:p>
    <w:p w14:paraId="5CF690CA" w14:textId="2AD30670" w:rsidR="00913E5A" w:rsidRDefault="00913E5A" w:rsidP="00913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b/>
        </w:rPr>
      </w:pPr>
      <w:r w:rsidRPr="00F4130B">
        <w:rPr>
          <w:b/>
        </w:rPr>
        <w:t>Puntos del Examen:</w:t>
      </w:r>
      <w:r>
        <w:rPr>
          <w:b/>
        </w:rPr>
        <w:t xml:space="preserve"> puntos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F4130B">
        <w:rPr>
          <w:b/>
        </w:rPr>
        <w:t>Puntos</w:t>
      </w:r>
      <w:proofErr w:type="spellEnd"/>
      <w:r w:rsidRPr="00F4130B">
        <w:rPr>
          <w:b/>
        </w:rPr>
        <w:t xml:space="preserve"> </w:t>
      </w:r>
      <w:proofErr w:type="spellStart"/>
      <w:r w:rsidRPr="00F4130B">
        <w:rPr>
          <w:b/>
        </w:rPr>
        <w:t>Correctos</w:t>
      </w:r>
      <w:proofErr w:type="spellEnd"/>
      <w:r w:rsidRPr="00F4130B">
        <w:rPr>
          <w:b/>
        </w:rPr>
        <w:t>:</w:t>
      </w:r>
      <w:r>
        <w:rPr>
          <w:b/>
        </w:rPr>
        <w:t xml:space="preserve"> ____</w:t>
      </w:r>
    </w:p>
    <w:p w14:paraId="7D286D39" w14:textId="77777777" w:rsidR="00913E5A" w:rsidRDefault="00913E5A" w:rsidP="00913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="Arial"/>
          <w:color w:val="202124"/>
          <w:spacing w:val="3"/>
          <w:sz w:val="20"/>
          <w:szCs w:val="20"/>
          <w:shd w:val="clear" w:color="auto" w:fill="FFFFFF"/>
        </w:rPr>
      </w:pPr>
      <w:proofErr w:type="spellStart"/>
      <w:r w:rsidRPr="00CC6275">
        <w:rPr>
          <w:b/>
          <w:sz w:val="20"/>
          <w:szCs w:val="20"/>
        </w:rPr>
        <w:t>Instrucciones</w:t>
      </w:r>
      <w:proofErr w:type="spellEnd"/>
      <w:r w:rsidRPr="00CC6275">
        <w:rPr>
          <w:sz w:val="20"/>
          <w:szCs w:val="20"/>
        </w:rPr>
        <w:t>:</w:t>
      </w:r>
      <w:r w:rsidRPr="00890940">
        <w:rPr>
          <w:rFonts w:cs="Arial"/>
          <w:color w:val="202124"/>
          <w:spacing w:val="3"/>
          <w:sz w:val="20"/>
          <w:szCs w:val="20"/>
        </w:rPr>
        <w:br/>
      </w:r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-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Piensa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 bien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en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 la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respuesta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 a ser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elegida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,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porque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 solo hay una chance.</w:t>
      </w:r>
    </w:p>
    <w:p w14:paraId="41D42B52" w14:textId="1464F704" w:rsidR="00913E5A" w:rsidRPr="00913E5A" w:rsidRDefault="00913E5A" w:rsidP="00913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sz w:val="20"/>
          <w:szCs w:val="20"/>
        </w:rPr>
      </w:pPr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-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Conteste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 la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siguiente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serie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 de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preguntas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 de forma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honesta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, sin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ayuda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 de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otra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 persona o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libro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,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ya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 que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servirá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 para</w:t>
      </w:r>
      <w:r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medir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su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conocimiento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 el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cual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reflejará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, para sus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futuros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estudios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.</w:t>
      </w:r>
    </w:p>
    <w:sectPr w:rsidR="00913E5A" w:rsidRPr="00913E5A" w:rsidSect="00913E5A">
      <w:headerReference w:type="default" r:id="rId8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1CEAF" w14:textId="77777777" w:rsidR="00414A83" w:rsidRDefault="00414A83" w:rsidP="00913E5A">
      <w:pPr>
        <w:spacing w:after="0" w:line="240" w:lineRule="auto"/>
      </w:pPr>
      <w:r>
        <w:separator/>
      </w:r>
    </w:p>
  </w:endnote>
  <w:endnote w:type="continuationSeparator" w:id="0">
    <w:p w14:paraId="115FF8ED" w14:textId="77777777" w:rsidR="00414A83" w:rsidRDefault="00414A83" w:rsidP="00913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48CB7" w14:textId="77777777" w:rsidR="00414A83" w:rsidRDefault="00414A83" w:rsidP="00913E5A">
      <w:pPr>
        <w:spacing w:after="0" w:line="240" w:lineRule="auto"/>
      </w:pPr>
      <w:r>
        <w:separator/>
      </w:r>
    </w:p>
  </w:footnote>
  <w:footnote w:type="continuationSeparator" w:id="0">
    <w:p w14:paraId="3383BAE5" w14:textId="77777777" w:rsidR="00414A83" w:rsidRDefault="00414A83" w:rsidP="00913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F20B0" w14:textId="2FD37593" w:rsidR="00913E5A" w:rsidRPr="00F812E8" w:rsidRDefault="00913E5A" w:rsidP="00913E5A">
    <w:pPr>
      <w:pStyle w:val="Encabezado"/>
      <w:jc w:val="center"/>
      <w:rPr>
        <w:rFonts w:ascii="Times New Roman" w:hAnsi="Times New Roman" w:cs="Times New Roman"/>
        <w:b/>
        <w:sz w:val="44"/>
        <w:szCs w:val="44"/>
      </w:rPr>
    </w:pPr>
    <w:r w:rsidRPr="00F812E8">
      <w:rPr>
        <w:rFonts w:ascii="Times New Roman" w:hAnsi="Times New Roman" w:cs="Times New Roman"/>
        <w:noProof/>
        <w:lang w:val="es-PY" w:eastAsia="es-PY"/>
      </w:rPr>
      <w:drawing>
        <wp:anchor distT="0" distB="0" distL="114300" distR="114300" simplePos="0" relativeHeight="251657216" behindDoc="1" locked="0" layoutInCell="1" allowOverlap="1" wp14:anchorId="5E525A99" wp14:editId="2371616F">
          <wp:simplePos x="0" y="0"/>
          <wp:positionH relativeFrom="page">
            <wp:posOffset>750627</wp:posOffset>
          </wp:positionH>
          <wp:positionV relativeFrom="page">
            <wp:posOffset>136478</wp:posOffset>
          </wp:positionV>
          <wp:extent cx="1076400" cy="1076400"/>
          <wp:effectExtent l="0" t="0" r="9525" b="9525"/>
          <wp:wrapTopAndBottom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400" cy="1076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12E8">
      <w:rPr>
        <w:rFonts w:ascii="Times New Roman" w:hAnsi="Times New Roman" w:cs="Times New Roman"/>
        <w:b/>
        <w:sz w:val="44"/>
        <w:szCs w:val="44"/>
      </w:rPr>
      <w:t>Colegio Privado Niño Jesús</w:t>
    </w:r>
  </w:p>
  <w:p w14:paraId="14A4DBF8" w14:textId="77777777" w:rsidR="00913E5A" w:rsidRPr="00F812E8" w:rsidRDefault="00913E5A" w:rsidP="00913E5A">
    <w:pPr>
      <w:pStyle w:val="Encabezado"/>
      <w:jc w:val="center"/>
      <w:rPr>
        <w:rFonts w:ascii="Times New Roman" w:hAnsi="Times New Roman" w:cs="Times New Roman"/>
        <w:b/>
        <w:sz w:val="44"/>
        <w:szCs w:val="44"/>
      </w:rPr>
    </w:pPr>
    <w:r w:rsidRPr="00F812E8">
      <w:rPr>
        <w:rFonts w:ascii="Times New Roman" w:hAnsi="Times New Roman" w:cs="Times New Roman"/>
      </w:rPr>
      <w:t>Tel: 0631-20062</w:t>
    </w:r>
  </w:p>
  <w:p w14:paraId="42D2F271" w14:textId="329CB67C" w:rsidR="00913E5A" w:rsidRDefault="00913E5A" w:rsidP="00913E5A">
    <w:pPr>
      <w:pStyle w:val="Encabezado"/>
      <w:spacing w:after="240"/>
      <w:jc w:val="center"/>
      <w:rPr>
        <w:rFonts w:ascii="Times New Roman" w:hAnsi="Times New Roman" w:cs="Times New Roman"/>
      </w:rPr>
    </w:pPr>
    <w:r w:rsidRPr="00F812E8">
      <w:rPr>
        <w:rFonts w:ascii="Times New Roman" w:hAnsi="Times New Roman" w:cs="Times New Roman"/>
      </w:rPr>
      <w:t xml:space="preserve">Av. Juan B. Flores </w:t>
    </w:r>
    <w:proofErr w:type="spellStart"/>
    <w:r w:rsidRPr="00F812E8">
      <w:rPr>
        <w:rFonts w:ascii="Times New Roman" w:hAnsi="Times New Roman" w:cs="Times New Roman"/>
      </w:rPr>
      <w:t>Pykyry</w:t>
    </w:r>
    <w:proofErr w:type="spellEnd"/>
  </w:p>
  <w:p w14:paraId="41117F8D" w14:textId="77777777" w:rsidR="0051433C" w:rsidRPr="00F812E8" w:rsidRDefault="0051433C" w:rsidP="00913E5A">
    <w:pPr>
      <w:pStyle w:val="Encabezado"/>
      <w:spacing w:after="240"/>
      <w:jc w:val="center"/>
      <w:rPr>
        <w:rFonts w:ascii="Times New Roman" w:hAnsi="Times New Roman" w:cs="Times New Roman"/>
        <w:b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27BB"/>
    <w:rsid w:val="0015074B"/>
    <w:rsid w:val="0029639D"/>
    <w:rsid w:val="00326F90"/>
    <w:rsid w:val="004132C8"/>
    <w:rsid w:val="00414A83"/>
    <w:rsid w:val="004C79F0"/>
    <w:rsid w:val="0051433C"/>
    <w:rsid w:val="00515558"/>
    <w:rsid w:val="00552501"/>
    <w:rsid w:val="005C5BED"/>
    <w:rsid w:val="00652DAE"/>
    <w:rsid w:val="006F19C2"/>
    <w:rsid w:val="00713CEA"/>
    <w:rsid w:val="007D16E3"/>
    <w:rsid w:val="0087414E"/>
    <w:rsid w:val="00881723"/>
    <w:rsid w:val="00913E5A"/>
    <w:rsid w:val="009172AD"/>
    <w:rsid w:val="00920297"/>
    <w:rsid w:val="00A269BF"/>
    <w:rsid w:val="00AA1D8D"/>
    <w:rsid w:val="00AD6647"/>
    <w:rsid w:val="00AE3BD9"/>
    <w:rsid w:val="00B47730"/>
    <w:rsid w:val="00B733C7"/>
    <w:rsid w:val="00BF0CA7"/>
    <w:rsid w:val="00C933C6"/>
    <w:rsid w:val="00CB0664"/>
    <w:rsid w:val="00CE265D"/>
    <w:rsid w:val="00E300AF"/>
    <w:rsid w:val="00E32F56"/>
    <w:rsid w:val="00EA7A33"/>
    <w:rsid w:val="00F027D9"/>
    <w:rsid w:val="00F078C7"/>
    <w:rsid w:val="00F0795C"/>
    <w:rsid w:val="00F47A49"/>
    <w:rsid w:val="00F812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C4EE3E"/>
  <w14:defaultImageDpi w14:val="300"/>
  <w15:docId w15:val="{17FFC5FF-B88F-40B6-A9E8-D887B256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9F0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652DA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9C2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2DAE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DA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652DAE"/>
    <w:pPr>
      <w:spacing w:after="0" w:line="240" w:lineRule="auto"/>
    </w:pPr>
    <w:rPr>
      <w:rFonts w:ascii="Arial" w:hAnsi="Arial"/>
    </w:rPr>
  </w:style>
  <w:style w:type="character" w:customStyle="1" w:styleId="Ttulo1Car">
    <w:name w:val="Título 1 Car"/>
    <w:basedOn w:val="Fuentedeprrafopredeter"/>
    <w:link w:val="Ttulo1"/>
    <w:uiPriority w:val="9"/>
    <w:rsid w:val="00652DAE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F19C2"/>
    <w:rPr>
      <w:rFonts w:ascii="Arial" w:eastAsiaTheme="majorEastAsia" w:hAnsi="Arial" w:cstheme="majorBidi"/>
      <w:b/>
      <w:bCs/>
      <w:sz w:val="26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52DAE"/>
    <w:rPr>
      <w:rFonts w:ascii="Arial" w:eastAsiaTheme="majorEastAsia" w:hAnsi="Arial" w:cstheme="majorBidi"/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652D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52DAE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DAE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52DAE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2DAE"/>
    <w:rPr>
      <w:rFonts w:ascii="Arial" w:eastAsiaTheme="majorEastAsia" w:hAnsi="Arial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uloasignatura">
    <w:name w:val="titulo_asignatura"/>
    <w:basedOn w:val="Normal"/>
    <w:link w:val="tituloasignaturaCar"/>
    <w:qFormat/>
    <w:rsid w:val="00552501"/>
    <w:pPr>
      <w:spacing w:line="360" w:lineRule="auto"/>
      <w:jc w:val="center"/>
    </w:pPr>
    <w:rPr>
      <w:b/>
      <w:color w:val="000000"/>
      <w:sz w:val="44"/>
      <w:szCs w:val="44"/>
      <w:lang w:val="es-MX"/>
    </w:rPr>
  </w:style>
  <w:style w:type="character" w:customStyle="1" w:styleId="tituloasignaturaCar">
    <w:name w:val="titulo_asignatura Car"/>
    <w:basedOn w:val="Fuentedeprrafopredeter"/>
    <w:link w:val="tituloasignatura"/>
    <w:rsid w:val="00552501"/>
    <w:rPr>
      <w:rFonts w:ascii="Arial" w:hAnsi="Arial"/>
      <w:b/>
      <w:color w:val="000000"/>
      <w:sz w:val="44"/>
      <w:szCs w:val="44"/>
      <w:lang w:val="es-MX"/>
    </w:rPr>
  </w:style>
  <w:style w:type="paragraph" w:customStyle="1" w:styleId="encabezadoinfo">
    <w:name w:val="encabezado_info"/>
    <w:basedOn w:val="Normal"/>
    <w:link w:val="encabezadoinfoCar"/>
    <w:qFormat/>
    <w:rsid w:val="00881723"/>
    <w:rPr>
      <w:b/>
      <w:bCs/>
      <w:u w:val="single"/>
      <w:lang w:val="es-MX"/>
    </w:rPr>
  </w:style>
  <w:style w:type="character" w:customStyle="1" w:styleId="encabezadoinfoCar">
    <w:name w:val="encabezado_info Car"/>
    <w:basedOn w:val="Fuentedeprrafopredeter"/>
    <w:link w:val="encabezadoinfo"/>
    <w:rsid w:val="00881723"/>
    <w:rPr>
      <w:rFonts w:ascii="Arial" w:hAnsi="Arial"/>
      <w:b/>
      <w:bCs/>
      <w:u w:val="single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Dennis Florentin</cp:lastModifiedBy>
  <cp:revision>25</cp:revision>
  <dcterms:created xsi:type="dcterms:W3CDTF">2013-12-23T23:15:00Z</dcterms:created>
  <dcterms:modified xsi:type="dcterms:W3CDTF">2021-04-16T07:43:00Z</dcterms:modified>
  <cp:category/>
</cp:coreProperties>
</file>